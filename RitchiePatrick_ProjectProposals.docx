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95F" w:rsidRDefault="00D6395F" w:rsidP="00D6395F">
      <w:pPr>
        <w:rPr>
          <w:rFonts w:asciiTheme="majorHAnsi" w:eastAsiaTheme="majorEastAsia" w:hAnsiTheme="majorHAnsi" w:cstheme="majorBidi"/>
          <w:caps/>
          <w:color w:val="1F4E79" w:themeColor="accent1" w:themeShade="80"/>
          <w:kern w:val="28"/>
          <w:sz w:val="38"/>
        </w:rPr>
      </w:pPr>
    </w:p>
    <w:p w:rsidR="00D6395F" w:rsidRPr="00D6395F" w:rsidRDefault="00D6395F" w:rsidP="00D6395F"/>
    <w:p w:rsidR="003312ED" w:rsidRDefault="00CC596C">
      <w:pPr>
        <w:pStyle w:val="Title"/>
      </w:pPr>
      <w:r>
        <w:t>Project and Portfolio v</w:t>
      </w:r>
      <w:r w:rsidR="00C92C41">
        <w:br/>
      </w:r>
      <w:r>
        <w:t>Project Proposals</w:t>
      </w:r>
    </w:p>
    <w:p w:rsidR="003312ED" w:rsidRDefault="00CC596C">
      <w:pPr>
        <w:pStyle w:val="Subtitle"/>
      </w:pPr>
      <w:r>
        <w:t>5/07/2019</w:t>
      </w:r>
    </w:p>
    <w:p w:rsidR="003312ED" w:rsidRDefault="00CC596C">
      <w:pPr>
        <w:pStyle w:val="Heading1"/>
      </w:pPr>
      <w:r>
        <w:t>SkyScanner</w:t>
      </w:r>
    </w:p>
    <w:p w:rsidR="003312ED" w:rsidRDefault="00CC596C">
      <w:pPr>
        <w:pStyle w:val="Heading2"/>
      </w:pPr>
      <w:r>
        <w:t>API</w:t>
      </w:r>
    </w:p>
    <w:tbl>
      <w:tblPr>
        <w:tblStyle w:val="TipTable"/>
        <w:tblW w:w="5096" w:type="pct"/>
        <w:tblLook w:val="04A0" w:firstRow="1" w:lastRow="0" w:firstColumn="1" w:lastColumn="0" w:noHBand="0" w:noVBand="1"/>
        <w:tblDescription w:val="Layout table"/>
      </w:tblPr>
      <w:tblGrid>
        <w:gridCol w:w="588"/>
        <w:gridCol w:w="8952"/>
      </w:tblGrid>
      <w:tr w:rsidR="005D4DC9" w:rsidTr="00CC596C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DEA1A0C" wp14:editId="79C14696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9FD11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&#13;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&#13;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&#13;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Pr="00FA2D26" w:rsidRDefault="00CC596C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Skyscanner API can be used to track flights live, get ticket prices along with check dates of flight.</w:t>
            </w:r>
          </w:p>
        </w:tc>
      </w:tr>
    </w:tbl>
    <w:p w:rsidR="003312ED" w:rsidRDefault="003312ED"/>
    <w:p w:rsidR="003312ED" w:rsidRDefault="00FA2D26">
      <w:pPr>
        <w:pStyle w:val="Heading2"/>
      </w:pPr>
      <w:r>
        <w:t>Scope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FE766D6" wp14:editId="3D69D3DC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D9CA7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&#13;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&#13;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&#13;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Pr="00FA2D26" w:rsidRDefault="00FA2D2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A2D26">
              <w:rPr>
                <w:rFonts w:asciiTheme="majorHAnsi" w:hAnsiTheme="majorHAnsi"/>
                <w:sz w:val="20"/>
                <w:szCs w:val="20"/>
              </w:rPr>
              <w:t xml:space="preserve">The purpose of this web-app would be to look up flights and prices. User’s would be able to type in cities with dates and view flights with their prices. </w:t>
            </w:r>
          </w:p>
        </w:tc>
      </w:tr>
    </w:tbl>
    <w:p w:rsidR="003312ED" w:rsidRDefault="003312ED"/>
    <w:p w:rsidR="003312ED" w:rsidRDefault="00FA2D26">
      <w:pPr>
        <w:pStyle w:val="Heading2"/>
      </w:pPr>
      <w:r>
        <w:t>Features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AABCA2E" wp14:editId="5A0C9207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DC0C3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&#13;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&#13;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&#13;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Pr="00FA2D26" w:rsidRDefault="00FA2D2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A2D26">
              <w:rPr>
                <w:rFonts w:asciiTheme="majorHAnsi" w:hAnsiTheme="majorHAnsi"/>
                <w:sz w:val="20"/>
                <w:szCs w:val="20"/>
              </w:rPr>
              <w:t>Features this would include would be pricing, live quotes, flight numbers and flight dates/times. If time persists I would like to include some sort of graph to show price history.</w:t>
            </w:r>
          </w:p>
        </w:tc>
      </w:tr>
    </w:tbl>
    <w:p w:rsidR="003312ED" w:rsidRDefault="003312ED" w:rsidP="00FA2D26"/>
    <w:p w:rsidR="00FA2D26" w:rsidRDefault="00FA2D26" w:rsidP="00FA2D26"/>
    <w:p w:rsidR="00FA2D26" w:rsidRDefault="00FA2D26" w:rsidP="00FA2D26"/>
    <w:p w:rsidR="00FA2D26" w:rsidRDefault="00FA2D26" w:rsidP="00FA2D26"/>
    <w:p w:rsidR="00FA2D26" w:rsidRDefault="00FA2D26" w:rsidP="00FA2D26"/>
    <w:p w:rsidR="00FA2D26" w:rsidRDefault="00FA2D26" w:rsidP="00FA2D26"/>
    <w:p w:rsidR="00FA2D26" w:rsidRDefault="00FA2D26" w:rsidP="00FA2D26"/>
    <w:p w:rsidR="00FA2D26" w:rsidRDefault="00FA2D26" w:rsidP="00FA2D26"/>
    <w:p w:rsidR="00FA2D26" w:rsidRDefault="00FA2D26" w:rsidP="00FA2D26"/>
    <w:p w:rsidR="00FA2D26" w:rsidRDefault="00FA2D26" w:rsidP="00FA2D26"/>
    <w:p w:rsidR="00FA2D26" w:rsidRDefault="00FA2D26" w:rsidP="00FA2D26"/>
    <w:p w:rsidR="00FA2D26" w:rsidRDefault="00FA2D26" w:rsidP="00FA2D26">
      <w:pPr>
        <w:pStyle w:val="Title"/>
      </w:pPr>
      <w:r>
        <w:t>Project and Portfolio v</w:t>
      </w:r>
      <w:r>
        <w:br/>
        <w:t>Project Proposals</w:t>
      </w:r>
    </w:p>
    <w:p w:rsidR="00FA2D26" w:rsidRDefault="00FA2D26" w:rsidP="00FA2D26">
      <w:pPr>
        <w:pStyle w:val="Subtitle"/>
      </w:pPr>
      <w:r>
        <w:t>5/07/2019</w:t>
      </w:r>
    </w:p>
    <w:p w:rsidR="00FA2D26" w:rsidRDefault="00FA2D26" w:rsidP="00FA2D26">
      <w:pPr>
        <w:pStyle w:val="Heading1"/>
      </w:pPr>
      <w:r>
        <w:t>Investors Exchange (IEX) Trading API</w:t>
      </w:r>
    </w:p>
    <w:p w:rsidR="00FA2D26" w:rsidRDefault="00FA2D26" w:rsidP="00FA2D26">
      <w:pPr>
        <w:pStyle w:val="Heading2"/>
      </w:pPr>
      <w:r>
        <w:t>API</w:t>
      </w:r>
    </w:p>
    <w:tbl>
      <w:tblPr>
        <w:tblStyle w:val="TipTable"/>
        <w:tblW w:w="5096" w:type="pct"/>
        <w:tblLook w:val="04A0" w:firstRow="1" w:lastRow="0" w:firstColumn="1" w:lastColumn="0" w:noHBand="0" w:noVBand="1"/>
        <w:tblDescription w:val="Layout table"/>
      </w:tblPr>
      <w:tblGrid>
        <w:gridCol w:w="588"/>
        <w:gridCol w:w="8952"/>
      </w:tblGrid>
      <w:tr w:rsidR="00FA2D26" w:rsidTr="0002780C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A2D26" w:rsidRDefault="00FA2D26" w:rsidP="0002780C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F2C9D75" wp14:editId="7DA183B1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E41B4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&#13;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" fillcolor="#2e74b5 [2404]" stroked="f" strokeweight="0"/>
                      <v:shape id="Freeform 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&#13;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A2D26" w:rsidRPr="00FA2D26" w:rsidRDefault="00FA2D26" w:rsidP="0002780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</w:t>
            </w:r>
            <w:r w:rsidR="00D6395F">
              <w:rPr>
                <w:rFonts w:asciiTheme="majorHAnsi" w:hAnsiTheme="majorHAnsi"/>
                <w:sz w:val="20"/>
                <w:szCs w:val="20"/>
              </w:rPr>
              <w:t>IEX Trading API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can be used to </w:t>
            </w:r>
            <w:r w:rsidR="00D6395F">
              <w:rPr>
                <w:rFonts w:asciiTheme="majorHAnsi" w:hAnsiTheme="majorHAnsi"/>
                <w:sz w:val="20"/>
                <w:szCs w:val="20"/>
              </w:rPr>
              <w:t>almost any information the user wants to view on the stock exchange. From open and close prices to the effective spread, dividends, prices and quotes.</w:t>
            </w:r>
          </w:p>
        </w:tc>
      </w:tr>
    </w:tbl>
    <w:p w:rsidR="00FA2D26" w:rsidRDefault="00FA2D26" w:rsidP="00FA2D26"/>
    <w:p w:rsidR="00FA2D26" w:rsidRDefault="00FA2D26" w:rsidP="00FA2D26">
      <w:pPr>
        <w:pStyle w:val="Heading2"/>
      </w:pPr>
      <w:r>
        <w:t>Scope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FA2D26" w:rsidTr="00027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A2D26" w:rsidRDefault="00FA2D26" w:rsidP="0002780C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846169C" wp14:editId="73DE3B81">
                      <wp:extent cx="141605" cy="141605"/>
                      <wp:effectExtent l="0" t="0" r="0" b="0"/>
                      <wp:docPr id="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Rectangle 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6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5B947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">
                      <v:rect id="Rectangle 5" o:spid="_x0000_s1027" alt="Blue rectangle" style="position:absolute;width:141605;height:1416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" fillcolor="#2e74b5 [2404]" stroked="f" strokeweight="0"/>
                      <v:shape id="Freeform 6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&#13;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A2D26" w:rsidRPr="00FA2D26" w:rsidRDefault="00FA2D26" w:rsidP="0002780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A2D26">
              <w:rPr>
                <w:rFonts w:asciiTheme="majorHAnsi" w:hAnsiTheme="majorHAnsi"/>
                <w:sz w:val="20"/>
                <w:szCs w:val="20"/>
              </w:rPr>
              <w:t xml:space="preserve">The purpose of this web-app would be to </w:t>
            </w:r>
            <w:r w:rsidR="00D6395F">
              <w:rPr>
                <w:rFonts w:asciiTheme="majorHAnsi" w:hAnsiTheme="majorHAnsi"/>
                <w:sz w:val="20"/>
                <w:szCs w:val="20"/>
              </w:rPr>
              <w:t>view stocks with a basic overview for the user. The user could input the stock they wish to see and get a list of information for that stock.</w:t>
            </w:r>
          </w:p>
        </w:tc>
      </w:tr>
    </w:tbl>
    <w:p w:rsidR="00FA2D26" w:rsidRDefault="00FA2D26" w:rsidP="00FA2D26"/>
    <w:p w:rsidR="00FA2D26" w:rsidRDefault="00FA2D26" w:rsidP="00FA2D26">
      <w:pPr>
        <w:pStyle w:val="Heading2"/>
      </w:pPr>
      <w:r>
        <w:t>Features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FA2D26" w:rsidTr="00027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A2D26" w:rsidRDefault="00FA2D26" w:rsidP="0002780C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F9DC617" wp14:editId="52C52E81">
                      <wp:extent cx="141605" cy="141605"/>
                      <wp:effectExtent l="0" t="0" r="0" b="0"/>
                      <wp:docPr id="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ctangle 8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7114F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">
                      <v:rect id="Rectangle 8" o:spid="_x0000_s1027" alt="Blue rectangle" style="position:absolute;width:141605;height:1416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" fillcolor="#2e74b5 [2404]" stroked="f" strokeweight="0"/>
                      <v:shape id="Freeform 9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&#13;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A2D26" w:rsidRPr="00FA2D26" w:rsidRDefault="00FA2D26" w:rsidP="0002780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A2D26">
              <w:rPr>
                <w:rFonts w:asciiTheme="majorHAnsi" w:hAnsiTheme="majorHAnsi"/>
                <w:sz w:val="20"/>
                <w:szCs w:val="20"/>
              </w:rPr>
              <w:t>Features this would include would be pricing</w:t>
            </w:r>
            <w:r w:rsidR="00D6395F">
              <w:rPr>
                <w:rFonts w:asciiTheme="majorHAnsi" w:hAnsiTheme="majorHAnsi"/>
                <w:sz w:val="20"/>
                <w:szCs w:val="20"/>
              </w:rPr>
              <w:t>, open and close prices along with any news that follows that stock.</w:t>
            </w:r>
          </w:p>
        </w:tc>
      </w:tr>
    </w:tbl>
    <w:p w:rsidR="00FA2D26" w:rsidRDefault="00FA2D26" w:rsidP="00FA2D26"/>
    <w:p w:rsidR="00D6395F" w:rsidRDefault="00D6395F" w:rsidP="00FA2D26"/>
    <w:p w:rsidR="00D6395F" w:rsidRDefault="00D6395F" w:rsidP="00FA2D26"/>
    <w:p w:rsidR="00D6395F" w:rsidRDefault="00D6395F" w:rsidP="00FA2D26"/>
    <w:p w:rsidR="00D6395F" w:rsidRDefault="00D6395F" w:rsidP="00FA2D26"/>
    <w:p w:rsidR="00D6395F" w:rsidRDefault="00D6395F" w:rsidP="00FA2D26"/>
    <w:p w:rsidR="00D6395F" w:rsidRDefault="00D6395F" w:rsidP="00FA2D26"/>
    <w:p w:rsidR="00D6395F" w:rsidRDefault="00D6395F" w:rsidP="00FA2D26"/>
    <w:p w:rsidR="00D6395F" w:rsidRDefault="00D6395F" w:rsidP="00FA2D26"/>
    <w:p w:rsidR="00D6395F" w:rsidRDefault="00D6395F" w:rsidP="00FA2D26"/>
    <w:p w:rsidR="00D6395F" w:rsidRDefault="00D6395F" w:rsidP="00FA2D26"/>
    <w:p w:rsidR="00D6395F" w:rsidRDefault="00D6395F" w:rsidP="00D6395F">
      <w:pPr>
        <w:pStyle w:val="Title"/>
      </w:pPr>
      <w:r>
        <w:t>Project and Portfolio v</w:t>
      </w:r>
      <w:r>
        <w:br/>
        <w:t>Project Proposals</w:t>
      </w:r>
    </w:p>
    <w:p w:rsidR="00D6395F" w:rsidRDefault="00D6395F" w:rsidP="00D6395F">
      <w:pPr>
        <w:pStyle w:val="Subtitle"/>
      </w:pPr>
      <w:r>
        <w:t>5/07/2019</w:t>
      </w:r>
    </w:p>
    <w:p w:rsidR="00D6395F" w:rsidRDefault="004E497A" w:rsidP="00D6395F">
      <w:pPr>
        <w:pStyle w:val="Heading1"/>
      </w:pPr>
      <w:r>
        <w:t>TVMAze api</w:t>
      </w:r>
    </w:p>
    <w:p w:rsidR="00D6395F" w:rsidRDefault="00D6395F" w:rsidP="00D6395F">
      <w:pPr>
        <w:pStyle w:val="Heading2"/>
      </w:pPr>
      <w:r>
        <w:t>API</w:t>
      </w:r>
    </w:p>
    <w:tbl>
      <w:tblPr>
        <w:tblStyle w:val="TipTable"/>
        <w:tblW w:w="5096" w:type="pct"/>
        <w:tblLook w:val="04A0" w:firstRow="1" w:lastRow="0" w:firstColumn="1" w:lastColumn="0" w:noHBand="0" w:noVBand="1"/>
        <w:tblDescription w:val="Layout table"/>
      </w:tblPr>
      <w:tblGrid>
        <w:gridCol w:w="588"/>
        <w:gridCol w:w="8952"/>
      </w:tblGrid>
      <w:tr w:rsidR="00D6395F" w:rsidTr="0002780C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D6395F" w:rsidRDefault="00D6395F" w:rsidP="0002780C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6F2FDED" wp14:editId="43046296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C9D28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&#13;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" fillcolor="#2e74b5 [2404]" stroked="f" strokeweight="0"/>
                      <v:shape id="Freeform 12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&#13;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D6395F" w:rsidRPr="00FA2D26" w:rsidRDefault="00D6395F" w:rsidP="0002780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</w:t>
            </w:r>
            <w:proofErr w:type="spellStart"/>
            <w:r w:rsidR="004E497A">
              <w:rPr>
                <w:rFonts w:asciiTheme="majorHAnsi" w:hAnsiTheme="majorHAnsi"/>
                <w:sz w:val="20"/>
                <w:szCs w:val="20"/>
              </w:rPr>
              <w:t>TVMaze</w:t>
            </w:r>
            <w:proofErr w:type="spellEnd"/>
            <w:r w:rsidR="004E497A">
              <w:rPr>
                <w:rFonts w:asciiTheme="majorHAnsi" w:hAnsiTheme="majorHAnsi"/>
                <w:sz w:val="20"/>
                <w:szCs w:val="20"/>
              </w:rPr>
              <w:t xml:space="preserve"> API is used to look up data on shows and people on TV</w:t>
            </w:r>
            <w:r w:rsidR="00073E6C">
              <w:rPr>
                <w:rFonts w:asciiTheme="majorHAnsi" w:hAnsiTheme="majorHAnsi"/>
                <w:sz w:val="20"/>
                <w:szCs w:val="20"/>
              </w:rPr>
              <w:t xml:space="preserve"> provided by TVMaze.com</w:t>
            </w:r>
            <w:r w:rsidR="004E497A">
              <w:rPr>
                <w:rFonts w:asciiTheme="majorHAnsi" w:hAnsiTheme="majorHAnsi"/>
                <w:sz w:val="20"/>
                <w:szCs w:val="20"/>
              </w:rPr>
              <w:t>.</w:t>
            </w:r>
            <w:r w:rsidR="00073E6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:rsidR="00D6395F" w:rsidRDefault="00D6395F" w:rsidP="00D6395F"/>
    <w:p w:rsidR="00D6395F" w:rsidRDefault="00D6395F" w:rsidP="00D6395F">
      <w:pPr>
        <w:pStyle w:val="Heading2"/>
      </w:pPr>
      <w:r>
        <w:t>Scope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D6395F" w:rsidTr="00027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D6395F" w:rsidRDefault="00D6395F" w:rsidP="0002780C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A46FE25" wp14:editId="30908944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BCA47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&#13;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" fillcolor="#2e74b5 [2404]" stroked="f" strokeweight="0"/>
                      <v:shape id="Freeform 15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&#13;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D6395F" w:rsidRPr="00FA2D26" w:rsidRDefault="00D6395F" w:rsidP="0002780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A2D26">
              <w:rPr>
                <w:rFonts w:asciiTheme="majorHAnsi" w:hAnsiTheme="majorHAnsi"/>
                <w:sz w:val="20"/>
                <w:szCs w:val="20"/>
              </w:rPr>
              <w:t xml:space="preserve">The purpose of this web-app </w:t>
            </w:r>
            <w:r w:rsidR="004E497A">
              <w:rPr>
                <w:rFonts w:asciiTheme="majorHAnsi" w:hAnsiTheme="majorHAnsi"/>
                <w:sz w:val="20"/>
                <w:szCs w:val="20"/>
              </w:rPr>
              <w:t xml:space="preserve">would be to look up information on a certain TV </w:t>
            </w:r>
            <w:r w:rsidR="00073E6C">
              <w:rPr>
                <w:rFonts w:asciiTheme="majorHAnsi" w:hAnsiTheme="majorHAnsi"/>
                <w:sz w:val="20"/>
                <w:szCs w:val="20"/>
              </w:rPr>
              <w:t xml:space="preserve">shows </w:t>
            </w:r>
            <w:r w:rsidR="004E497A">
              <w:rPr>
                <w:rFonts w:asciiTheme="majorHAnsi" w:hAnsiTheme="majorHAnsi"/>
                <w:sz w:val="20"/>
                <w:szCs w:val="20"/>
              </w:rPr>
              <w:t>or actors and actresses on TV.</w:t>
            </w:r>
            <w:r w:rsidR="00073E6C">
              <w:rPr>
                <w:rFonts w:asciiTheme="majorHAnsi" w:hAnsiTheme="majorHAnsi"/>
                <w:sz w:val="20"/>
                <w:szCs w:val="20"/>
              </w:rPr>
              <w:t xml:space="preserve"> Simple web-app for the TV buff! </w:t>
            </w:r>
          </w:p>
        </w:tc>
      </w:tr>
    </w:tbl>
    <w:p w:rsidR="00D6395F" w:rsidRDefault="00D6395F" w:rsidP="00D6395F"/>
    <w:p w:rsidR="00D6395F" w:rsidRDefault="00D6395F" w:rsidP="00D6395F">
      <w:pPr>
        <w:pStyle w:val="Heading2"/>
      </w:pPr>
      <w:r>
        <w:t>Features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D6395F" w:rsidTr="00027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D6395F" w:rsidRDefault="00D6395F" w:rsidP="0002780C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3EEB58B" wp14:editId="67B7660B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3" name="Rectangle 2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62F50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">
                      <v:rect id="Rectangle 23" o:spid="_x0000_s1027" alt="Blue rectangle" style="position:absolute;width:141605;height:1416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" fillcolor="#2e74b5 [2404]" stroked="f" strokeweight="0"/>
                      <v:shape id="Freeform 2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&#13;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D6395F" w:rsidRPr="00FA2D26" w:rsidRDefault="00D6395F" w:rsidP="0002780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A2D26">
              <w:rPr>
                <w:rFonts w:asciiTheme="majorHAnsi" w:hAnsiTheme="majorHAnsi"/>
                <w:sz w:val="20"/>
                <w:szCs w:val="20"/>
              </w:rPr>
              <w:t xml:space="preserve">Features this would include would be </w:t>
            </w:r>
            <w:r w:rsidR="004E497A">
              <w:rPr>
                <w:rFonts w:asciiTheme="majorHAnsi" w:hAnsiTheme="majorHAnsi"/>
                <w:sz w:val="20"/>
                <w:szCs w:val="20"/>
              </w:rPr>
              <w:t xml:space="preserve">TV and actor look up, details of the show such as </w:t>
            </w:r>
            <w:r w:rsidR="00073E6C">
              <w:rPr>
                <w:rFonts w:asciiTheme="majorHAnsi" w:hAnsiTheme="majorHAnsi"/>
                <w:sz w:val="20"/>
                <w:szCs w:val="20"/>
              </w:rPr>
              <w:t>premiered</w:t>
            </w:r>
            <w:r w:rsidR="004E497A">
              <w:rPr>
                <w:rFonts w:asciiTheme="majorHAnsi" w:hAnsiTheme="majorHAnsi"/>
                <w:sz w:val="20"/>
                <w:szCs w:val="20"/>
              </w:rPr>
              <w:t xml:space="preserve"> date, running time, channel. The </w:t>
            </w:r>
            <w:r w:rsidR="00073E6C">
              <w:rPr>
                <w:rFonts w:asciiTheme="majorHAnsi" w:hAnsiTheme="majorHAnsi"/>
                <w:sz w:val="20"/>
                <w:szCs w:val="20"/>
              </w:rPr>
              <w:t xml:space="preserve">actor search would include details such as birthday, a picture, and shows they have been a part of. </w:t>
            </w:r>
          </w:p>
        </w:tc>
      </w:tr>
    </w:tbl>
    <w:p w:rsidR="00D6395F" w:rsidRDefault="00D6395F" w:rsidP="00FA2D26"/>
    <w:sectPr w:rsidR="00D6395F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AC0" w:rsidRDefault="00631AC0">
      <w:pPr>
        <w:spacing w:after="0" w:line="240" w:lineRule="auto"/>
      </w:pPr>
      <w:r>
        <w:separator/>
      </w:r>
    </w:p>
  </w:endnote>
  <w:endnote w:type="continuationSeparator" w:id="0">
    <w:p w:rsidR="00631AC0" w:rsidRDefault="0063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20B0604020202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AC0" w:rsidRDefault="00631AC0">
      <w:pPr>
        <w:spacing w:after="0" w:line="240" w:lineRule="auto"/>
      </w:pPr>
      <w:r>
        <w:separator/>
      </w:r>
    </w:p>
  </w:footnote>
  <w:footnote w:type="continuationSeparator" w:id="0">
    <w:p w:rsidR="00631AC0" w:rsidRDefault="00631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6C"/>
    <w:rsid w:val="00073E6C"/>
    <w:rsid w:val="00083B37"/>
    <w:rsid w:val="000A0612"/>
    <w:rsid w:val="001A728E"/>
    <w:rsid w:val="001E042A"/>
    <w:rsid w:val="00225505"/>
    <w:rsid w:val="003312ED"/>
    <w:rsid w:val="004018C1"/>
    <w:rsid w:val="004727F4"/>
    <w:rsid w:val="004A0A8D"/>
    <w:rsid w:val="004E497A"/>
    <w:rsid w:val="00575B92"/>
    <w:rsid w:val="005D4DC9"/>
    <w:rsid w:val="005F7999"/>
    <w:rsid w:val="00626EDA"/>
    <w:rsid w:val="00631AC0"/>
    <w:rsid w:val="006D7FF8"/>
    <w:rsid w:val="00704472"/>
    <w:rsid w:val="00791457"/>
    <w:rsid w:val="007F372E"/>
    <w:rsid w:val="008D5E06"/>
    <w:rsid w:val="008D6D77"/>
    <w:rsid w:val="00954BFF"/>
    <w:rsid w:val="00AA316B"/>
    <w:rsid w:val="00BC1FD2"/>
    <w:rsid w:val="00C92C41"/>
    <w:rsid w:val="00CC596C"/>
    <w:rsid w:val="00D57E3E"/>
    <w:rsid w:val="00D6395F"/>
    <w:rsid w:val="00DB24CB"/>
    <w:rsid w:val="00DF3626"/>
    <w:rsid w:val="00DF5013"/>
    <w:rsid w:val="00E9640A"/>
    <w:rsid w:val="00F1586E"/>
    <w:rsid w:val="00FA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1089"/>
  <w15:chartTrackingRefBased/>
  <w15:docId w15:val="{07886F89-EBC9-184B-9427-266521CE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ey/Library/Containers/com.microsoft.Word/Data/Library/Application%20Support/Microsoft/Office/16.0/DTS/Search/%7b210DDF89-3CED-7943-BB1E-797491E665E8%7dtf02927813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25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Ritchie</dc:creator>
  <cp:lastModifiedBy>Patrick Ritchie</cp:lastModifiedBy>
  <cp:revision>1</cp:revision>
  <dcterms:created xsi:type="dcterms:W3CDTF">2019-05-07T16:14:00Z</dcterms:created>
  <dcterms:modified xsi:type="dcterms:W3CDTF">2019-05-07T17:19:00Z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